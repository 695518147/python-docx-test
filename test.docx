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接口文档</w:t>
      </w:r>
    </w:p>
    <w:p>
      <w:pPr>
        <w:pStyle w:val="Heading1"/>
      </w:pPr>
      <w:r>
        <w:t>1.pet</w:t>
      </w:r>
    </w:p>
    <w:p>
      <w:pPr>
        <w:pStyle w:val="Heading2"/>
      </w:pPr>
      <w:r>
        <w:t>1.1.uploads an image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/root/pet/{petId}/uploadImage</w:t>
      </w:r>
      <w:r>
        <w:br/>
      </w:r>
      <w:r>
        <w:t>功能描述：</w:t>
      </w:r>
      <w:r/>
      <w:r>
        <w:br/>
      </w:r>
      <w:r>
        <w:t>请求类型（Content-Type）：</w:t>
      </w:r>
      <w:r>
        <w:t>multipart/form-data</w:t>
      </w:r>
      <w:r>
        <w:br/>
      </w:r>
      <w:r>
        <w:t>响应类型（Content-Type）：</w:t>
      </w:r>
      <w:r>
        <w:t>application/json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pet to update</w:t>
            </w:r>
          </w:p>
        </w:tc>
      </w:tr>
      <w:tr>
        <w:tc>
          <w:tcPr>
            <w:tcW w:type="dxa" w:w="1728"/>
          </w:tcPr>
          <w:p>
            <w:r>
              <w:t>additionalMetadata</w:t>
            </w:r>
          </w:p>
        </w:tc>
        <w:tc>
          <w:tcPr>
            <w:tcW w:type="dxa" w:w="1728"/>
          </w:tcPr>
          <w:p>
            <w:r>
              <w:t>formData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Additional data to pass to server</w:t>
            </w:r>
          </w:p>
        </w:tc>
      </w:tr>
      <w:tr>
        <w:tc>
          <w:tcPr>
            <w:tcW w:type="dxa" w:w="1728"/>
          </w:tcPr>
          <w:p>
            <w:r>
              <w:t>file</w:t>
            </w:r>
          </w:p>
        </w:tc>
        <w:tc>
          <w:tcPr>
            <w:tcW w:type="dxa" w:w="1728"/>
          </w:tcPr>
          <w:p>
            <w:r>
              <w:t>formData</w:t>
            </w:r>
          </w:p>
        </w:tc>
        <w:tc>
          <w:tcPr>
            <w:tcW w:type="dxa" w:w="1728"/>
          </w:tcPr>
          <w:p>
            <w:r>
              <w:t>File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file to upload</w:t>
            </w:r>
          </w:p>
        </w:tc>
      </w:tr>
    </w:tbl>
    <w:p>
      <w:r>
        <w:t>响应参数：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message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1.2.Add a new pet to the store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/root/pet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application/json、application/xml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photoUrls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pet status in the store</w:t>
            </w:r>
          </w:p>
        </w:tc>
      </w:tr>
    </w:tbl>
    <w:p>
      <w:r>
        <w:t>响应参数：</w:t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1.3.Update an existing pet</w:t>
      </w:r>
    </w:p>
    <w:p>
      <w:r>
        <w:t>请求方式：</w:t>
      </w:r>
      <w:r>
        <w:t>put</w:t>
      </w:r>
      <w:r>
        <w:br/>
      </w:r>
      <w:r>
        <w:t>请求链接：</w:t>
      </w:r>
      <w:r>
        <w:t>/root/pet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application/json、application/xml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photoUrls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pet status in the store</w:t>
            </w:r>
          </w:p>
        </w:tc>
      </w:tr>
    </w:tbl>
    <w:p>
      <w:r>
        <w:t>响应参数：</w:t>
      </w:r>
      <w:r>
        <w:t>未完成</w:t>
      </w:r>
      <w:r>
        <w:br/>
      </w:r>
      <w:r>
        <w:t>未完成</w:t>
      </w:r>
      <w:r>
        <w:br/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1.4.Finds Pets by status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/root/pet/findByStatus</w:t>
      </w:r>
      <w:r>
        <w:br/>
      </w:r>
      <w:r>
        <w:t>功能描述：</w:t>
      </w:r>
      <w:r>
        <w:t>Multiple status values can be provided with comma separated strings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query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Status values that need to be considered for filter</w:t>
            </w:r>
          </w:p>
        </w:tc>
      </w:tr>
    </w:tbl>
    <w:p>
      <w:r>
        <w:t>响应参数：</w:t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photoUrls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pet status in the store</w:t>
            </w:r>
          </w:p>
        </w:tc>
      </w:tr>
    </w:tbl>
    <w:p>
      <w:pPr>
        <w:pStyle w:val="Heading2"/>
      </w:pPr>
      <w:r>
        <w:t>1.5.Finds Pets by tags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/root/pet/findByTags</w:t>
      </w:r>
      <w:r>
        <w:br/>
      </w:r>
      <w:r>
        <w:t>功能描述：</w:t>
      </w:r>
      <w:r>
        <w:t>Multiple tags can be provided with comma separated strings. Use tag1, tag2, tag3 for testing.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>
              <w:t>query</w:t>
            </w:r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Tags to filter by</w:t>
            </w:r>
          </w:p>
        </w:tc>
      </w:tr>
    </w:tbl>
    <w:p>
      <w:r>
        <w:t>响应参数：</w:t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photoUrls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pet status in the store</w:t>
            </w:r>
          </w:p>
        </w:tc>
      </w:tr>
    </w:tbl>
    <w:p>
      <w:pPr>
        <w:pStyle w:val="Heading2"/>
      </w:pPr>
      <w:r>
        <w:t>1.6.Find pet by ID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/root/pet/{petId}</w:t>
      </w:r>
      <w:r>
        <w:br/>
      </w:r>
      <w:r>
        <w:t>功能描述：</w:t>
      </w:r>
      <w:r>
        <w:t>Returns a single pet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pet to return</w:t>
            </w:r>
          </w:p>
        </w:tc>
      </w:tr>
    </w:tbl>
    <w:p>
      <w:r>
        <w:t>响应参数：</w:t>
      </w:r>
      <w:r>
        <w:t>未完成</w:t>
      </w:r>
      <w:r>
        <w:br/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photoUrls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pet status in the store</w:t>
            </w:r>
          </w:p>
        </w:tc>
      </w:tr>
    </w:tbl>
    <w:p>
      <w:pPr>
        <w:pStyle w:val="Heading2"/>
      </w:pPr>
      <w:r>
        <w:t>1.7.Updates a pet in the store with form data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/root/pet/{petId}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application/x-www-form-urlencoded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pet that needs to be updated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formData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Updated name of the pet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formData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Updated status of the pet</w:t>
            </w:r>
          </w:p>
        </w:tc>
      </w:tr>
    </w:tbl>
    <w:p>
      <w:r>
        <w:t>响应参数：</w:t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1.8.Deletes a pet</w:t>
      </w:r>
    </w:p>
    <w:p>
      <w:r>
        <w:t>请求方式：</w:t>
      </w:r>
      <w:r>
        <w:t>delete</w:t>
      </w:r>
      <w:r>
        <w:br/>
      </w:r>
      <w:r>
        <w:t>请求链接：</w:t>
      </w:r>
      <w:r>
        <w:t>/root/pet/{petId}</w:t>
      </w:r>
      <w:r>
        <w:br/>
      </w:r>
      <w:r>
        <w:t>功能描述：</w:t>
      </w:r>
      <w:r/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api_key</w:t>
            </w:r>
          </w:p>
        </w:tc>
        <w:tc>
          <w:tcPr>
            <w:tcW w:type="dxa" w:w="1728"/>
          </w:tcPr>
          <w:p>
            <w:r>
              <w:t>header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Pet id to delete</w:t>
            </w:r>
          </w:p>
        </w:tc>
      </w:tr>
    </w:tbl>
    <w:p>
      <w:r>
        <w:t>响应参数：</w:t>
      </w:r>
      <w:r>
        <w:t>未完成</w:t>
      </w:r>
      <w:r>
        <w:br/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1"/>
      </w:pPr>
      <w:r>
        <w:t>2.store</w:t>
      </w:r>
    </w:p>
    <w:p>
      <w:pPr>
        <w:pStyle w:val="Heading2"/>
      </w:pPr>
      <w:r>
        <w:t>2.1.Place an order for a pet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/root/store/order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shipDate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Order Status</w:t>
            </w:r>
          </w:p>
        </w:tc>
      </w:tr>
      <w:tr>
        <w:tc>
          <w:tcPr>
            <w:tcW w:type="dxa" w:w="1728"/>
          </w:tcPr>
          <w:p>
            <w:r>
              <w:t>complete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r>
        <w:t>响应参数：</w:t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shipDate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Order Status</w:t>
            </w:r>
          </w:p>
        </w:tc>
      </w:tr>
      <w:tr>
        <w:tc>
          <w:tcPr>
            <w:tcW w:type="dxa" w:w="1728"/>
          </w:tcPr>
          <w:p>
            <w:r>
              <w:t>complete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2.2.Find purchase order by ID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/root/store/order/{orderId}</w:t>
      </w:r>
      <w:r>
        <w:br/>
      </w:r>
      <w:r>
        <w:t>功能描述：</w:t>
      </w:r>
      <w:r>
        <w:t>For valid response try integer IDs with value &gt;= 1 and &lt;= 10. Other values will generated exceptions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orderId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pet that needs to be fetched</w:t>
            </w:r>
          </w:p>
        </w:tc>
      </w:tr>
    </w:tbl>
    <w:p>
      <w:r>
        <w:t>响应参数：</w:t>
      </w:r>
      <w:r>
        <w:t>未完成</w:t>
      </w:r>
      <w:r>
        <w:br/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shipDate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Order Status</w:t>
            </w:r>
          </w:p>
        </w:tc>
      </w:tr>
      <w:tr>
        <w:tc>
          <w:tcPr>
            <w:tcW w:type="dxa" w:w="1728"/>
          </w:tcPr>
          <w:p>
            <w:r>
              <w:t>complete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2.3.Delete purchase order by ID</w:t>
      </w:r>
    </w:p>
    <w:p>
      <w:r>
        <w:t>请求方式：</w:t>
      </w:r>
      <w:r>
        <w:t>delete</w:t>
      </w:r>
      <w:r>
        <w:br/>
      </w:r>
      <w:r>
        <w:t>请求链接：</w:t>
      </w:r>
      <w:r>
        <w:t>/root/store/order/{orderId}</w:t>
      </w:r>
      <w:r>
        <w:br/>
      </w:r>
      <w:r>
        <w:t>功能描述：</w:t>
      </w:r>
      <w:r>
        <w:t>For valid response try integer IDs with positive integer value. Negative or non-integer values will generate API errors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orderId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ID of the order that needs to be deleted</w:t>
            </w:r>
          </w:p>
        </w:tc>
      </w:tr>
    </w:tbl>
    <w:p>
      <w:r>
        <w:t>响应参数：</w:t>
      </w:r>
      <w:r>
        <w:t>未完成</w:t>
      </w:r>
      <w:r>
        <w:br/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2.4.Returns pet inventories by status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/root/store/inventory</w:t>
      </w:r>
      <w:r>
        <w:br/>
      </w:r>
      <w:r>
        <w:t>功能描述：</w:t>
      </w:r>
      <w:r>
        <w:t>Returns a map of status codes to quantities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</w:t>
      </w:r>
      <w:r>
        <w:br/>
      </w:r>
      <w:r>
        <w:t>请求参数：</w:t>
      </w:r>
      <w:r>
        <w:t>无</w:t>
      </w:r>
    </w:p>
    <w:p>
      <w:r>
        <w:t>响应参数：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additionalProperties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1"/>
      </w:pPr>
      <w:r>
        <w:t>3.user</w:t>
      </w:r>
    </w:p>
    <w:p>
      <w:pPr>
        <w:pStyle w:val="Heading2"/>
      </w:pPr>
      <w:r>
        <w:t>3.1.Creates list of users with given input array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/root/user/createWithArray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p>
      <w:r>
        <w:t>响应参数：</w:t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3.2.Creates list of users with given input array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/root/user/createWithList</w:t>
      </w:r>
      <w:r>
        <w:br/>
      </w:r>
      <w:r>
        <w:t>功能描述：</w:t>
      </w:r>
      <w:r/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p>
      <w:r>
        <w:t>响应参数：</w:t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3.3.Get user by user name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/root/user/{username}</w:t>
      </w:r>
      <w:r>
        <w:br/>
      </w:r>
      <w:r>
        <w:t>功能描述：</w:t>
      </w:r>
      <w:r/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 xml:space="preserve">The name that needs to be fetched. Use user1 for testing. </w:t>
            </w:r>
          </w:p>
        </w:tc>
      </w:tr>
    </w:tbl>
    <w:p>
      <w:r>
        <w:t>响应参数：</w:t>
      </w:r>
      <w:r>
        <w:t>未完成</w:t>
      </w:r>
      <w:r>
        <w:br/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p>
      <w:pPr>
        <w:pStyle w:val="Heading2"/>
      </w:pPr>
      <w:r>
        <w:t>3.4.Updated user</w:t>
      </w:r>
    </w:p>
    <w:p>
      <w:r>
        <w:t>请求方式：</w:t>
      </w:r>
      <w:r>
        <w:t>put</w:t>
      </w:r>
      <w:r>
        <w:br/>
      </w:r>
      <w:r>
        <w:t>请求链接：</w:t>
      </w:r>
      <w:r>
        <w:t>/root/user/{username}</w:t>
      </w:r>
      <w:r>
        <w:br/>
      </w:r>
      <w:r>
        <w:t>功能描述：</w:t>
      </w:r>
      <w:r>
        <w:t>This can only be done by the logged in user.</w:t>
      </w:r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name that need to be updated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p>
      <w:r>
        <w:t>响应参数：</w:t>
      </w:r>
      <w:r>
        <w:t>未完成</w:t>
      </w:r>
      <w:r>
        <w:br/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3.5.Delete user</w:t>
      </w:r>
    </w:p>
    <w:p>
      <w:r>
        <w:t>请求方式：</w:t>
      </w:r>
      <w:r>
        <w:t>delete</w:t>
      </w:r>
      <w:r>
        <w:br/>
      </w:r>
      <w:r>
        <w:t>请求链接：</w:t>
      </w:r>
      <w:r>
        <w:t>/root/user/{username}</w:t>
      </w:r>
      <w:r>
        <w:br/>
      </w:r>
      <w:r>
        <w:t>功能描述：</w:t>
      </w:r>
      <w:r>
        <w:t>This can only be done by the logged in user.</w:t>
      </w:r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path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The name that needs to be deleted</w:t>
            </w:r>
          </w:p>
        </w:tc>
      </w:tr>
    </w:tbl>
    <w:p>
      <w:r>
        <w:t>响应参数：</w:t>
      </w:r>
      <w:r>
        <w:t>未完成</w:t>
      </w:r>
      <w:r>
        <w:br/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3.6.Logs user into the system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/root/user/login</w:t>
      </w:r>
      <w:r>
        <w:br/>
      </w:r>
      <w:r>
        <w:t>功能描述：</w:t>
      </w:r>
      <w:r/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query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The user name for login</w:t>
            </w:r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query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The password for login in clear text</w:t>
            </w:r>
          </w:p>
        </w:tc>
      </w:tr>
    </w:tbl>
    <w:p>
      <w:r>
        <w:t>响应参数：</w:t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3.7.Logs out current logged in user session</w:t>
      </w:r>
    </w:p>
    <w:p>
      <w:r>
        <w:t>请求方式：</w:t>
      </w:r>
      <w:r>
        <w:t>get</w:t>
      </w:r>
      <w:r>
        <w:br/>
      </w:r>
      <w:r>
        <w:t>请求链接：</w:t>
      </w:r>
      <w:r>
        <w:t>/root/user/logout</w:t>
      </w:r>
      <w:r>
        <w:br/>
      </w:r>
      <w:r>
        <w:t>功能描述：</w:t>
      </w:r>
      <w:r/>
      <w:r>
        <w:br/>
      </w:r>
      <w:r>
        <w:t>请求类型（Content-Type）：</w:t>
      </w:r>
      <w:r/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  <w:r>
        <w:t>无</w:t>
      </w:r>
    </w:p>
    <w:p>
      <w:r>
        <w:t>响应参数：</w:t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3.8.Create user</w:t>
      </w:r>
    </w:p>
    <w:p>
      <w:r>
        <w:t>请求方式：</w:t>
      </w:r>
      <w:r>
        <w:t>post</w:t>
      </w:r>
      <w:r>
        <w:br/>
      </w:r>
      <w:r>
        <w:t>请求链接：</w:t>
      </w:r>
      <w:r>
        <w:t>/root/user</w:t>
      </w:r>
      <w:r>
        <w:br/>
      </w:r>
      <w:r>
        <w:t>功能描述：</w:t>
      </w:r>
      <w:r>
        <w:t>This can only be done by the logged in user.</w:t>
      </w:r>
      <w:r>
        <w:br/>
      </w:r>
      <w:r>
        <w:t>请求类型（Content-Type）：</w:t>
      </w:r>
      <w:r>
        <w:t>application/json</w:t>
      </w:r>
      <w:r>
        <w:br/>
      </w:r>
      <w:r>
        <w:t>响应类型（Content-Type）：</w:t>
      </w:r>
      <w:r>
        <w:t>application/json、application/xml</w:t>
      </w:r>
      <w:r>
        <w:br/>
      </w:r>
      <w:r>
        <w:t>请求参数：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>
              <w:t>body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p>
      <w:r>
        <w:t>响应参数：</w:t>
      </w:r>
      <w:r>
        <w:t>未完成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1"/>
      </w:pPr>
      <w:r>
        <w:t>4.definitions</w:t>
      </w:r>
    </w:p>
    <w:p>
      <w:pPr>
        <w:pStyle w:val="Heading2"/>
      </w:pPr>
      <w:r>
        <w:t>1.ApiResponse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message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1.Category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1.Pet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photoUrls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tags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Array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pet status in the store</w:t>
            </w:r>
          </w:p>
        </w:tc>
      </w:tr>
    </w:tbl>
    <w:p>
      <w:pPr>
        <w:pStyle w:val="Heading2"/>
      </w:pPr>
      <w:r>
        <w:t>1.Tag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1.Order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petId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shipDate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Order Status</w:t>
            </w:r>
          </w:p>
        </w:tc>
      </w:tr>
      <w:tr>
        <w:tc>
          <w:tcPr>
            <w:tcW w:type="dxa" w:w="1728"/>
          </w:tcPr>
          <w:p>
            <w:r>
              <w:t>complete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1.User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参数位置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是否必填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userStatus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User Status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